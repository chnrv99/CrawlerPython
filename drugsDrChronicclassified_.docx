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 website belongs to drugs category. The title(of website) and the items sold are: </w:t>
      </w:r>
    </w:p>
    <w:p>
      <w:r>
        <w:t>DrChronic - Weed straight from the source.</w:t>
      </w:r>
    </w:p>
    <w:p>
      <w:r>
        <w:t>['SKUNK KUSH 1oz', '120 USD = 0.00434 ฿', 'X']</w:t>
      </w:r>
    </w:p>
    <w:p>
      <w:r>
        <w:t>['SKUNK KUSH 3oz', '300 USD = 0.01086 ฿', 'X']</w:t>
      </w:r>
    </w:p>
    <w:p>
      <w:r>
        <w:t>['SKUNK KUSH 5oz', '450 USD = 0.01629 ฿', 'X']</w:t>
      </w:r>
    </w:p>
    <w:p>
      <w:r>
        <w:t>['TRAINWRECK 1oz', '125 USD = 0.00452 ฿', 'X']</w:t>
      </w:r>
    </w:p>
    <w:p>
      <w:r>
        <w:t>['TRAINWRECK 3oz', '310 USD = 0.01122 ฿', 'X']</w:t>
      </w:r>
    </w:p>
    <w:p>
      <w:r>
        <w:t>['TRAINWRECK 5oz', '460 USD = 0.01665 ฿', 'X']</w:t>
      </w:r>
    </w:p>
    <w:p>
      <w:r>
        <w:t>['SOUR DIESEL 1oz', '120 USD = 0.00434 ฿', 'X']</w:t>
      </w:r>
    </w:p>
    <w:p>
      <w:r>
        <w:t>['SOUR DIESEL 3oz', '300 USD = 0.01086 ฿', 'X']</w:t>
      </w:r>
    </w:p>
    <w:p>
      <w:r>
        <w:t>['SOUR DIESEL 5oz', '450 USD = 0.01629 ฿', 'X']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